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FD7C4" w14:textId="77777777" w:rsidR="009309C5" w:rsidRPr="001116CB" w:rsidRDefault="00000000">
      <w:pPr>
        <w:pStyle w:val="Heading1"/>
        <w:rPr>
          <w:rFonts w:cstheme="majorHAnsi"/>
        </w:rPr>
      </w:pPr>
      <w:r w:rsidRPr="001116CB">
        <w:rPr>
          <w:rFonts w:cstheme="majorHAnsi"/>
        </w:rPr>
        <w:t>Resident Journal Club Presentation Evaluation Rubric</w:t>
      </w:r>
    </w:p>
    <w:p w14:paraId="53C5485A" w14:textId="77777777" w:rsidR="009309C5" w:rsidRPr="001116CB" w:rsidRDefault="00000000">
      <w:pPr>
        <w:rPr>
          <w:rFonts w:asciiTheme="majorHAnsi" w:hAnsiTheme="majorHAnsi" w:cstheme="majorHAnsi"/>
        </w:rPr>
      </w:pPr>
      <w:r w:rsidRPr="001116CB">
        <w:rPr>
          <w:rFonts w:asciiTheme="majorHAnsi" w:hAnsiTheme="majorHAnsi" w:cstheme="majorHAnsi"/>
        </w:rPr>
        <w:t>Resident Name: _____________________    Date: _______________</w:t>
      </w:r>
    </w:p>
    <w:p w14:paraId="52758FD8" w14:textId="77777777" w:rsidR="009309C5" w:rsidRPr="001116CB" w:rsidRDefault="00000000">
      <w:pPr>
        <w:rPr>
          <w:rFonts w:asciiTheme="majorHAnsi" w:hAnsiTheme="majorHAnsi" w:cstheme="majorHAnsi"/>
        </w:rPr>
      </w:pPr>
      <w:r w:rsidRPr="001116CB">
        <w:rPr>
          <w:rFonts w:asciiTheme="majorHAnsi" w:hAnsiTheme="majorHAnsi" w:cstheme="majorHAnsi"/>
        </w:rPr>
        <w:t>Article(s) Presented: ___________________________________________</w:t>
      </w:r>
    </w:p>
    <w:p w14:paraId="031C2192" w14:textId="77777777" w:rsidR="009309C5" w:rsidRPr="001116CB" w:rsidRDefault="00000000">
      <w:pPr>
        <w:rPr>
          <w:rFonts w:asciiTheme="majorHAnsi" w:hAnsiTheme="majorHAnsi" w:cstheme="majorHAnsi"/>
        </w:rPr>
      </w:pPr>
      <w:r w:rsidRPr="001116CB">
        <w:rPr>
          <w:rFonts w:asciiTheme="majorHAnsi" w:hAnsiTheme="majorHAnsi" w:cstheme="majorHAnsi"/>
        </w:rPr>
        <w:t>Evaluator: _____________________    PGY Level: _______________</w:t>
      </w:r>
    </w:p>
    <w:p w14:paraId="6940982E" w14:textId="77777777" w:rsidR="009309C5" w:rsidRPr="001116CB" w:rsidRDefault="009309C5">
      <w:pPr>
        <w:rPr>
          <w:rFonts w:asciiTheme="majorHAnsi" w:hAnsiTheme="majorHAnsi" w:cstheme="majorHAnsi"/>
        </w:rPr>
      </w:pPr>
    </w:p>
    <w:p w14:paraId="6E1B1B1D" w14:textId="77777777" w:rsidR="009309C5" w:rsidRPr="001116CB" w:rsidRDefault="00000000">
      <w:pPr>
        <w:pStyle w:val="Heading2"/>
        <w:rPr>
          <w:rFonts w:cstheme="majorHAnsi"/>
        </w:rPr>
      </w:pPr>
      <w:r w:rsidRPr="001116CB">
        <w:rPr>
          <w:rFonts w:cstheme="majorHAnsi"/>
        </w:rPr>
        <w:t>Scoring Scale</w:t>
      </w:r>
    </w:p>
    <w:p w14:paraId="20EC28CA" w14:textId="77777777" w:rsidR="009309C5" w:rsidRPr="001116CB" w:rsidRDefault="00000000">
      <w:pPr>
        <w:pStyle w:val="ListBullet"/>
        <w:rPr>
          <w:rFonts w:asciiTheme="majorHAnsi" w:hAnsiTheme="majorHAnsi" w:cstheme="majorHAnsi"/>
        </w:rPr>
      </w:pPr>
      <w:r w:rsidRPr="001116CB">
        <w:rPr>
          <w:rFonts w:asciiTheme="majorHAnsi" w:hAnsiTheme="majorHAnsi" w:cstheme="majorHAnsi"/>
        </w:rPr>
        <w:t>4 = Exceptional – Exceeds expectations, could teach others</w:t>
      </w:r>
    </w:p>
    <w:p w14:paraId="1EE58D99" w14:textId="77777777" w:rsidR="009309C5" w:rsidRPr="001116CB" w:rsidRDefault="00000000">
      <w:pPr>
        <w:pStyle w:val="ListBullet"/>
        <w:rPr>
          <w:rFonts w:asciiTheme="majorHAnsi" w:hAnsiTheme="majorHAnsi" w:cstheme="majorHAnsi"/>
        </w:rPr>
      </w:pPr>
      <w:r w:rsidRPr="001116CB">
        <w:rPr>
          <w:rFonts w:asciiTheme="majorHAnsi" w:hAnsiTheme="majorHAnsi" w:cstheme="majorHAnsi"/>
        </w:rPr>
        <w:t>3 = Proficient – Meets expectations, good understanding</w:t>
      </w:r>
    </w:p>
    <w:p w14:paraId="6775F39B" w14:textId="77777777" w:rsidR="009309C5" w:rsidRPr="001116CB" w:rsidRDefault="00000000">
      <w:pPr>
        <w:pStyle w:val="ListBullet"/>
        <w:rPr>
          <w:rFonts w:asciiTheme="majorHAnsi" w:hAnsiTheme="majorHAnsi" w:cstheme="majorHAnsi"/>
        </w:rPr>
      </w:pPr>
      <w:r w:rsidRPr="001116CB">
        <w:rPr>
          <w:rFonts w:asciiTheme="majorHAnsi" w:hAnsiTheme="majorHAnsi" w:cstheme="majorHAnsi"/>
        </w:rPr>
        <w:t>2 = Developing – Basic understanding, needs refinement</w:t>
      </w:r>
    </w:p>
    <w:p w14:paraId="330F7706" w14:textId="77777777" w:rsidR="009309C5" w:rsidRPr="001116CB" w:rsidRDefault="00000000">
      <w:pPr>
        <w:pStyle w:val="ListBullet"/>
        <w:rPr>
          <w:rFonts w:asciiTheme="majorHAnsi" w:hAnsiTheme="majorHAnsi" w:cstheme="majorHAnsi"/>
        </w:rPr>
      </w:pPr>
      <w:r w:rsidRPr="001116CB">
        <w:rPr>
          <w:rFonts w:asciiTheme="majorHAnsi" w:hAnsiTheme="majorHAnsi" w:cstheme="majorHAnsi"/>
        </w:rPr>
        <w:t>1 = Inadequate – Significant gaps, requires remediation</w:t>
      </w:r>
    </w:p>
    <w:p w14:paraId="7355E25D" w14:textId="77777777" w:rsidR="009309C5" w:rsidRPr="001116CB" w:rsidRDefault="00000000">
      <w:pPr>
        <w:pStyle w:val="ListBullet"/>
        <w:rPr>
          <w:rFonts w:asciiTheme="majorHAnsi" w:hAnsiTheme="majorHAnsi" w:cstheme="majorHAnsi"/>
        </w:rPr>
      </w:pPr>
      <w:r w:rsidRPr="001116CB">
        <w:rPr>
          <w:rFonts w:asciiTheme="majorHAnsi" w:hAnsiTheme="majorHAnsi" w:cstheme="majorHAnsi"/>
        </w:rPr>
        <w:t>N/A = Not Applicable – Component not relevant to this presentation</w:t>
      </w:r>
    </w:p>
    <w:p w14:paraId="40DA0B09" w14:textId="77777777" w:rsidR="009309C5" w:rsidRPr="001116CB" w:rsidRDefault="00000000">
      <w:pPr>
        <w:pStyle w:val="Heading2"/>
        <w:rPr>
          <w:rFonts w:cstheme="majorHAnsi"/>
        </w:rPr>
      </w:pPr>
      <w:r w:rsidRPr="001116CB">
        <w:rPr>
          <w:rFonts w:cstheme="majorHAnsi"/>
        </w:rPr>
        <w:t>SECTION A: ARTICLE SELECTION &amp; PREPARATION (20%)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309C5" w:rsidRPr="001116CB" w14:paraId="2293589F" w14:textId="77777777" w:rsidTr="00111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14:paraId="07E63EDA" w14:textId="77777777" w:rsidR="009309C5" w:rsidRPr="001116CB" w:rsidRDefault="00000000">
            <w:pPr>
              <w:rPr>
                <w:rFonts w:asciiTheme="majorHAnsi" w:hAnsiTheme="majorHAnsi" w:cstheme="majorHAnsi"/>
              </w:rPr>
            </w:pPr>
            <w:r w:rsidRPr="001116CB">
              <w:rPr>
                <w:rFonts w:asciiTheme="majorHAnsi" w:hAnsiTheme="majorHAnsi" w:cstheme="majorHAnsi"/>
              </w:rPr>
              <w:t>Criteria</w:t>
            </w:r>
          </w:p>
        </w:tc>
        <w:tc>
          <w:tcPr>
            <w:tcW w:w="2880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14:paraId="2705D7DC" w14:textId="77777777" w:rsidR="009309C5" w:rsidRPr="001116C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16CB">
              <w:rPr>
                <w:rFonts w:asciiTheme="majorHAnsi" w:hAnsiTheme="majorHAnsi" w:cstheme="majorHAnsi"/>
              </w:rPr>
              <w:t>Score (1-4)</w:t>
            </w:r>
          </w:p>
        </w:tc>
        <w:tc>
          <w:tcPr>
            <w:tcW w:w="2880" w:type="dxa"/>
            <w:tcBorders>
              <w:top w:val="single" w:sz="4" w:space="0" w:color="7F7F7F" w:themeColor="text1" w:themeTint="80"/>
              <w:bottom w:val="single" w:sz="18" w:space="0" w:color="auto"/>
            </w:tcBorders>
          </w:tcPr>
          <w:p w14:paraId="2636E246" w14:textId="77777777" w:rsidR="009309C5" w:rsidRPr="001116C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16CB">
              <w:rPr>
                <w:rFonts w:asciiTheme="majorHAnsi" w:hAnsiTheme="majorHAnsi" w:cstheme="majorHAnsi"/>
              </w:rPr>
              <w:t>Comments</w:t>
            </w:r>
          </w:p>
        </w:tc>
      </w:tr>
      <w:tr w:rsidR="009309C5" w:rsidRPr="001116CB" w14:paraId="6BB1C2B4" w14:textId="77777777" w:rsidTr="00111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18" w:space="0" w:color="auto"/>
            </w:tcBorders>
          </w:tcPr>
          <w:p w14:paraId="09BB804A" w14:textId="77777777" w:rsidR="009309C5" w:rsidRPr="001116CB" w:rsidRDefault="00000000">
            <w:pPr>
              <w:rPr>
                <w:rFonts w:asciiTheme="majorHAnsi" w:hAnsiTheme="majorHAnsi" w:cstheme="majorHAnsi"/>
              </w:rPr>
            </w:pPr>
            <w:r w:rsidRPr="001116CB">
              <w:rPr>
                <w:rFonts w:asciiTheme="majorHAnsi" w:hAnsiTheme="majorHAnsi" w:cstheme="majorHAnsi"/>
              </w:rPr>
              <w:t>Article Relevance</w:t>
            </w:r>
            <w:r w:rsidRPr="001116CB">
              <w:rPr>
                <w:rFonts w:asciiTheme="majorHAnsi" w:hAnsiTheme="majorHAnsi" w:cstheme="majorHAnsi"/>
              </w:rPr>
              <w:br/>
              <w:t>• Relevant to clinical practice</w:t>
            </w:r>
            <w:r w:rsidRPr="001116CB">
              <w:rPr>
                <w:rFonts w:asciiTheme="majorHAnsi" w:hAnsiTheme="majorHAnsi" w:cstheme="majorHAnsi"/>
              </w:rPr>
              <w:br/>
              <w:t>• Addresses important clinical question</w:t>
            </w:r>
            <w:r w:rsidRPr="001116CB">
              <w:rPr>
                <w:rFonts w:asciiTheme="majorHAnsi" w:hAnsiTheme="majorHAnsi" w:cstheme="majorHAnsi"/>
              </w:rPr>
              <w:br/>
              <w:t>• Appropriate level of evidence</w:t>
            </w:r>
          </w:p>
        </w:tc>
        <w:tc>
          <w:tcPr>
            <w:tcW w:w="2880" w:type="dxa"/>
            <w:tcBorders>
              <w:top w:val="single" w:sz="18" w:space="0" w:color="auto"/>
            </w:tcBorders>
          </w:tcPr>
          <w:p w14:paraId="79355705" w14:textId="77777777" w:rsidR="009309C5" w:rsidRPr="001116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16CB">
              <w:rPr>
                <w:rFonts w:asciiTheme="majorHAnsi" w:hAnsiTheme="majorHAnsi" w:cstheme="majorHAnsi"/>
              </w:rPr>
              <w:t>___</w:t>
            </w:r>
          </w:p>
        </w:tc>
        <w:tc>
          <w:tcPr>
            <w:tcW w:w="2880" w:type="dxa"/>
            <w:tcBorders>
              <w:top w:val="single" w:sz="18" w:space="0" w:color="auto"/>
            </w:tcBorders>
          </w:tcPr>
          <w:p w14:paraId="0E58473E" w14:textId="77777777" w:rsidR="009309C5" w:rsidRPr="001116CB" w:rsidRDefault="00930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309C5" w:rsidRPr="001116CB" w14:paraId="0791BCB5" w14:textId="77777777" w:rsidTr="00111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D87618A" w14:textId="77777777" w:rsidR="009309C5" w:rsidRPr="001116CB" w:rsidRDefault="00000000">
            <w:pPr>
              <w:rPr>
                <w:rFonts w:asciiTheme="majorHAnsi" w:hAnsiTheme="majorHAnsi" w:cstheme="majorHAnsi"/>
              </w:rPr>
            </w:pPr>
            <w:r w:rsidRPr="001116CB">
              <w:rPr>
                <w:rFonts w:asciiTheme="majorHAnsi" w:hAnsiTheme="majorHAnsi" w:cstheme="majorHAnsi"/>
              </w:rPr>
              <w:t>Background Research</w:t>
            </w:r>
            <w:r w:rsidRPr="001116CB">
              <w:rPr>
                <w:rFonts w:asciiTheme="majorHAnsi" w:hAnsiTheme="majorHAnsi" w:cstheme="majorHAnsi"/>
              </w:rPr>
              <w:br/>
              <w:t>• Understands topic context</w:t>
            </w:r>
            <w:r w:rsidRPr="001116CB">
              <w:rPr>
                <w:rFonts w:asciiTheme="majorHAnsi" w:hAnsiTheme="majorHAnsi" w:cstheme="majorHAnsi"/>
              </w:rPr>
              <w:br/>
              <w:t>• Reviews prior studies/guidelines</w:t>
            </w:r>
            <w:r w:rsidRPr="001116CB">
              <w:rPr>
                <w:rFonts w:asciiTheme="majorHAnsi" w:hAnsiTheme="majorHAnsi" w:cstheme="majorHAnsi"/>
              </w:rPr>
              <w:br/>
              <w:t>• Identifies knowledge gap</w:t>
            </w:r>
          </w:p>
        </w:tc>
        <w:tc>
          <w:tcPr>
            <w:tcW w:w="2880" w:type="dxa"/>
          </w:tcPr>
          <w:p w14:paraId="6DB59F0E" w14:textId="77777777" w:rsidR="009309C5" w:rsidRPr="001116C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16CB">
              <w:rPr>
                <w:rFonts w:asciiTheme="majorHAnsi" w:hAnsiTheme="majorHAnsi" w:cstheme="majorHAnsi"/>
              </w:rPr>
              <w:t>___</w:t>
            </w:r>
          </w:p>
        </w:tc>
        <w:tc>
          <w:tcPr>
            <w:tcW w:w="2880" w:type="dxa"/>
          </w:tcPr>
          <w:p w14:paraId="6BA3D791" w14:textId="77777777" w:rsidR="009309C5" w:rsidRPr="001116CB" w:rsidRDefault="00930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9309C5" w:rsidRPr="001116CB" w14:paraId="1043169D" w14:textId="77777777" w:rsidTr="00111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D0115EF" w14:textId="77777777" w:rsidR="009309C5" w:rsidRPr="001116CB" w:rsidRDefault="00000000">
            <w:pPr>
              <w:rPr>
                <w:rFonts w:asciiTheme="majorHAnsi" w:hAnsiTheme="majorHAnsi" w:cstheme="majorHAnsi"/>
              </w:rPr>
            </w:pPr>
            <w:r w:rsidRPr="001116CB">
              <w:rPr>
                <w:rFonts w:asciiTheme="majorHAnsi" w:hAnsiTheme="majorHAnsi" w:cstheme="majorHAnsi"/>
              </w:rPr>
              <w:t>Preparation Quality</w:t>
            </w:r>
            <w:r w:rsidRPr="001116CB">
              <w:rPr>
                <w:rFonts w:asciiTheme="majorHAnsi" w:hAnsiTheme="majorHAnsi" w:cstheme="majorHAnsi"/>
              </w:rPr>
              <w:br/>
              <w:t>• Materials distributed on time</w:t>
            </w:r>
            <w:r w:rsidRPr="001116CB">
              <w:rPr>
                <w:rFonts w:asciiTheme="majorHAnsi" w:hAnsiTheme="majorHAnsi" w:cstheme="majorHAnsi"/>
              </w:rPr>
              <w:br/>
              <w:t>• Handouts/slides well-organized</w:t>
            </w:r>
            <w:r w:rsidRPr="001116CB">
              <w:rPr>
                <w:rFonts w:asciiTheme="majorHAnsi" w:hAnsiTheme="majorHAnsi" w:cstheme="majorHAnsi"/>
              </w:rPr>
              <w:br/>
              <w:t>• Clear PICO summary</w:t>
            </w:r>
          </w:p>
        </w:tc>
        <w:tc>
          <w:tcPr>
            <w:tcW w:w="2880" w:type="dxa"/>
          </w:tcPr>
          <w:p w14:paraId="2DB37C25" w14:textId="77777777" w:rsidR="009309C5" w:rsidRPr="001116C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116CB">
              <w:rPr>
                <w:rFonts w:asciiTheme="majorHAnsi" w:hAnsiTheme="majorHAnsi" w:cstheme="majorHAnsi"/>
              </w:rPr>
              <w:t>___</w:t>
            </w:r>
          </w:p>
        </w:tc>
        <w:tc>
          <w:tcPr>
            <w:tcW w:w="2880" w:type="dxa"/>
          </w:tcPr>
          <w:p w14:paraId="59AE56C1" w14:textId="77777777" w:rsidR="009309C5" w:rsidRPr="001116CB" w:rsidRDefault="00930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78C7391B" w14:textId="77777777" w:rsidR="009309C5" w:rsidRPr="001116CB" w:rsidRDefault="00000000">
      <w:pPr>
        <w:rPr>
          <w:rFonts w:asciiTheme="majorHAnsi" w:hAnsiTheme="majorHAnsi" w:cstheme="majorHAnsi"/>
        </w:rPr>
      </w:pPr>
      <w:r w:rsidRPr="001116CB">
        <w:rPr>
          <w:rFonts w:asciiTheme="majorHAnsi" w:hAnsiTheme="majorHAnsi" w:cstheme="majorHAnsi"/>
        </w:rPr>
        <w:t>Section A Subtotal: ___ / 12</w:t>
      </w:r>
    </w:p>
    <w:sectPr w:rsidR="009309C5" w:rsidRPr="001116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543979">
    <w:abstractNumId w:val="8"/>
  </w:num>
  <w:num w:numId="2" w16cid:durableId="606695928">
    <w:abstractNumId w:val="6"/>
  </w:num>
  <w:num w:numId="3" w16cid:durableId="280067067">
    <w:abstractNumId w:val="5"/>
  </w:num>
  <w:num w:numId="4" w16cid:durableId="2070763247">
    <w:abstractNumId w:val="4"/>
  </w:num>
  <w:num w:numId="5" w16cid:durableId="564024305">
    <w:abstractNumId w:val="7"/>
  </w:num>
  <w:num w:numId="6" w16cid:durableId="1683822259">
    <w:abstractNumId w:val="3"/>
  </w:num>
  <w:num w:numId="7" w16cid:durableId="1736705068">
    <w:abstractNumId w:val="2"/>
  </w:num>
  <w:num w:numId="8" w16cid:durableId="1346129345">
    <w:abstractNumId w:val="1"/>
  </w:num>
  <w:num w:numId="9" w16cid:durableId="168894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6CB"/>
    <w:rsid w:val="0015074B"/>
    <w:rsid w:val="0029639D"/>
    <w:rsid w:val="00326F90"/>
    <w:rsid w:val="009309C5"/>
    <w:rsid w:val="00AA1D8D"/>
    <w:rsid w:val="00B47730"/>
    <w:rsid w:val="00CB0664"/>
    <w:rsid w:val="00D63B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9CE19A"/>
  <w14:defaultImageDpi w14:val="300"/>
  <w15:docId w15:val="{6271A070-1F52-D44F-8CC4-12D16D25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2">
    <w:name w:val="Plain Table 2"/>
    <w:basedOn w:val="TableNormal"/>
    <w:uiPriority w:val="99"/>
    <w:rsid w:val="001116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Brian Pitts</cp:lastModifiedBy>
  <cp:revision>2</cp:revision>
  <dcterms:created xsi:type="dcterms:W3CDTF">2013-12-23T23:15:00Z</dcterms:created>
  <dcterms:modified xsi:type="dcterms:W3CDTF">2025-09-20T02:25:00Z</dcterms:modified>
  <cp:category/>
</cp:coreProperties>
</file>